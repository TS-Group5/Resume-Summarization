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Smith</w:t>
        <w:br/>
        <w:t>Software Engineer</w:t>
        <w:br/>
        <w:br/>
        <w:t>SUMMARY</w:t>
        <w:br/>
        <w:t>Experienced software engineer with expertise in Python, Java, and cloud technologies. Proven track record in developing scalable applications and implementing CI/CD pipelines.</w:t>
        <w:br/>
        <w:br/>
        <w:t>SKILLS</w:t>
        <w:br/>
        <w:t>Programming: Python, Java, JavaScript, React, Node.js</w:t>
        <w:br/>
        <w:t>Cloud &amp; DevOps: AWS, Docker, Kubernetes, Jenkins</w:t>
        <w:br/>
        <w:t>Databases: PostgreSQL, MongoDB, Redis</w:t>
        <w:br/>
        <w:t>Tools: Git, JIRA, Terraform</w:t>
        <w:br/>
        <w:br/>
        <w:t>EXPERIENCE</w:t>
        <w:br/>
        <w:t>Senior Software Engineer | TechCorp Inc.</w:t>
        <w:br/>
        <w:t>- Led development of microservices architecture using Python and Docker</w:t>
        <w:br/>
        <w:t>- Implemented CI/CD pipeline reducing deployment time by 40%</w:t>
        <w:br/>
        <w:t>- Managed team of 5 developers for cloud migration project</w:t>
        <w:br/>
        <w:br/>
        <w:t>Software Developer | InnovateSoft</w:t>
        <w:br/>
        <w:t>- Developed React-based frontend applications</w:t>
        <w:br/>
        <w:t>- Implemented REST APIs using Node.js and Express</w:t>
        <w:br/>
        <w:t>- Optimized database queries improving performance by 30%</w:t>
        <w:br/>
        <w:br/>
        <w:t>EDUCATION</w:t>
        <w:br/>
        <w:t>B.S. Computer Science, Tech University</w:t>
        <w:br/>
        <w:br/>
        <w:t>ACHIEVEMENTS</w:t>
        <w:br/>
        <w:t>- Reduced server costs by 25% through AWS optimization</w:t>
        <w:br/>
        <w:t>- Published 3 technical articles on system design</w:t>
        <w:br/>
        <w:t>- Open source contributor to popular Python libraries</w:t>
        <w:br/>
        <w:br/>
        <w:t>CONTACT</w:t>
        <w:br/>
        <w:t>email: john.smith@example.com</w:t>
        <w:br/>
        <w:t>phone: (555) 123-4567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